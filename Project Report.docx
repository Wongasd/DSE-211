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80F1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Library Management System – Project Report</w:t>
      </w:r>
    </w:p>
    <w:p w14:paraId="0D9A84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715ACE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Team Members</w:t>
      </w:r>
      <w:r>
        <w:rPr>
          <w:rFonts w:hint="default" w:ascii="Times New Roman" w:hAnsi="Times New Roman" w:cs="Times New Roman"/>
        </w:rPr>
        <w:t>:</w:t>
      </w:r>
    </w:p>
    <w:p w14:paraId="45C4B32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Wong Park Kit </w:t>
      </w:r>
    </w:p>
    <w:p w14:paraId="24CD17E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Tan Ee Fun</w:t>
      </w:r>
    </w:p>
    <w:p w14:paraId="76B5462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Khoo Kah Heng</w:t>
      </w:r>
    </w:p>
    <w:p w14:paraId="7FF2C4C4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Project Title</w:t>
      </w:r>
      <w:r>
        <w:rPr>
          <w:rFonts w:hint="default" w:ascii="Times New Roman" w:hAnsi="Times New Roman" w:cs="Times New Roman"/>
        </w:rPr>
        <w:t>: Library Management System</w:t>
      </w:r>
    </w:p>
    <w:p w14:paraId="5B4E245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92"/>
          <w:rFonts w:hint="default" w:ascii="Times New Roman" w:hAnsi="Times New Roman" w:cs="Times New Roman"/>
        </w:rPr>
        <w:t>Date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1-9-2024</w:t>
      </w:r>
    </w:p>
    <w:p w14:paraId="64257B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9A487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1. Introduction</w:t>
      </w:r>
    </w:p>
    <w:p w14:paraId="3703526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Library Management System (LMS) is a web-based application built using </w:t>
      </w:r>
      <w:r>
        <w:rPr>
          <w:rStyle w:val="92"/>
          <w:rFonts w:hint="default" w:ascii="Times New Roman" w:hAnsi="Times New Roman" w:cs="Times New Roman"/>
        </w:rPr>
        <w:t>HTML, CSS, and Bootstrap</w:t>
      </w:r>
      <w:r>
        <w:rPr>
          <w:rFonts w:hint="default" w:ascii="Times New Roman" w:hAnsi="Times New Roman" w:cs="Times New Roman"/>
        </w:rPr>
        <w:t xml:space="preserve"> for the frontend and </w:t>
      </w:r>
      <w:r>
        <w:rPr>
          <w:rStyle w:val="92"/>
          <w:rFonts w:hint="default" w:ascii="Times New Roman" w:hAnsi="Times New Roman" w:cs="Times New Roman"/>
        </w:rPr>
        <w:t>PHP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2"/>
          <w:rFonts w:hint="default" w:ascii="Times New Roman" w:hAnsi="Times New Roman" w:cs="Times New Roman"/>
        </w:rPr>
        <w:t>JavaScript</w:t>
      </w:r>
      <w:r>
        <w:rPr>
          <w:rFonts w:hint="default" w:ascii="Times New Roman" w:hAnsi="Times New Roman" w:cs="Times New Roman"/>
        </w:rPr>
        <w:t xml:space="preserve"> for the backend. The system aims to facilitate the management of library resources such as books, users, and borrowing transactions, providing both users and librarians with an easy-to-use interface for accessing library services.</w:t>
      </w:r>
    </w:p>
    <w:p w14:paraId="5C3251A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report details the full development process, covering planning, design, development, testing, and deployment phases.</w:t>
      </w:r>
    </w:p>
    <w:p w14:paraId="5BFFA1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D1A4E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2. Project Scope and Objectives</w:t>
      </w:r>
    </w:p>
    <w:p w14:paraId="417AE6A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Scope</w:t>
      </w:r>
      <w:r>
        <w:rPr>
          <w:rFonts w:hint="default" w:ascii="Times New Roman" w:hAnsi="Times New Roman" w:cs="Times New Roman"/>
        </w:rPr>
        <w:t>:</w:t>
      </w:r>
    </w:p>
    <w:p w14:paraId="57C990D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scope of the Library Management System includes:</w:t>
      </w:r>
    </w:p>
    <w:p w14:paraId="33730C1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Book Management</w:t>
      </w:r>
      <w:r>
        <w:rPr>
          <w:rFonts w:hint="default" w:ascii="Times New Roman" w:hAnsi="Times New Roman" w:cs="Times New Roman"/>
        </w:rPr>
        <w:t>: Administrators can add, edit, and delete book records.</w:t>
      </w:r>
    </w:p>
    <w:p w14:paraId="745DEC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User Management</w:t>
      </w:r>
      <w:r>
        <w:rPr>
          <w:rFonts w:hint="default" w:ascii="Times New Roman" w:hAnsi="Times New Roman" w:cs="Times New Roman"/>
        </w:rPr>
        <w:t>: Users can register, log in, and manage their borrowing history.</w:t>
      </w:r>
    </w:p>
    <w:p w14:paraId="46E6CA6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Borrowing</w:t>
      </w:r>
      <w:r>
        <w:rPr>
          <w:rFonts w:hint="default" w:ascii="Times New Roman" w:hAnsi="Times New Roman" w:cs="Times New Roman"/>
        </w:rPr>
        <w:t>: Users can borrow</w:t>
      </w:r>
      <w:r>
        <w:rPr>
          <w:rFonts w:hint="default" w:ascii="Times New Roman" w:hAnsi="Times New Roman" w:cs="Times New Roman"/>
          <w:lang w:val="en-US"/>
        </w:rPr>
        <w:t>z</w:t>
      </w:r>
      <w:r>
        <w:rPr>
          <w:rFonts w:hint="default" w:ascii="Times New Roman" w:hAnsi="Times New Roman" w:cs="Times New Roman"/>
        </w:rPr>
        <w:t xml:space="preserve"> books via their accounts.</w:t>
      </w:r>
    </w:p>
    <w:p w14:paraId="33BC423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Inventory Management</w:t>
      </w:r>
      <w:r>
        <w:rPr>
          <w:rFonts w:hint="default" w:ascii="Times New Roman" w:hAnsi="Times New Roman" w:cs="Times New Roman"/>
        </w:rPr>
        <w:t>: Librarians can manage the book inventory and track overdue books.</w:t>
      </w:r>
    </w:p>
    <w:p w14:paraId="0459475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Fine Management</w:t>
      </w:r>
      <w:r>
        <w:rPr>
          <w:rFonts w:hint="default" w:ascii="Times New Roman" w:hAnsi="Times New Roman" w:cs="Times New Roman"/>
        </w:rPr>
        <w:t>: Fines are calculated automatically for overdue returns.</w:t>
      </w:r>
    </w:p>
    <w:p w14:paraId="67FF80D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Ban Users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: Administrators have the ability to ban users from accessing the system for policy violations or other reasons.</w:t>
      </w:r>
    </w:p>
    <w:p w14:paraId="0742A32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Objectives</w:t>
      </w:r>
      <w:r>
        <w:rPr>
          <w:rFonts w:hint="default" w:ascii="Times New Roman" w:hAnsi="Times New Roman" w:cs="Times New Roman"/>
        </w:rPr>
        <w:t>:</w:t>
      </w:r>
    </w:p>
    <w:p w14:paraId="117F65B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Simplify the borrowing process for users.</w:t>
      </w:r>
    </w:p>
    <w:p w14:paraId="431E15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Streamline the management of book inventories and user accounts for librarians.</w:t>
      </w:r>
    </w:p>
    <w:p w14:paraId="1654619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 overdue notifications and fine calculations.</w:t>
      </w:r>
    </w:p>
    <w:p w14:paraId="78678DA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system is accessible and responsive across different devices.</w:t>
      </w:r>
    </w:p>
    <w:p w14:paraId="33D78AE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Enable administrators to manage user access by banning accounts as necessary.</w:t>
      </w:r>
    </w:p>
    <w:p w14:paraId="65FB7C5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248C7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3. User Requirements</w:t>
      </w:r>
    </w:p>
    <w:p w14:paraId="4DCB3D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General Users</w:t>
      </w:r>
      <w:r>
        <w:rPr>
          <w:rFonts w:hint="default" w:ascii="Times New Roman" w:hAnsi="Times New Roman" w:cs="Times New Roman"/>
        </w:rPr>
        <w:t>:</w:t>
      </w:r>
    </w:p>
    <w:p w14:paraId="5404D1A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Registration/Login</w:t>
      </w:r>
      <w:r>
        <w:rPr>
          <w:rFonts w:hint="default" w:ascii="Times New Roman" w:hAnsi="Times New Roman" w:cs="Times New Roman"/>
        </w:rPr>
        <w:t>: Users can create an account or log in to access their borrowing history and borrow books.</w:t>
      </w:r>
    </w:p>
    <w:p w14:paraId="68E8483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Book Search</w:t>
      </w:r>
      <w:r>
        <w:rPr>
          <w:rFonts w:hint="default" w:ascii="Times New Roman" w:hAnsi="Times New Roman" w:cs="Times New Roman"/>
        </w:rPr>
        <w:t>: Users can search books by title, author, or genre.</w:t>
      </w:r>
    </w:p>
    <w:p w14:paraId="559CBF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Borrow Books</w:t>
      </w:r>
      <w:r>
        <w:rPr>
          <w:rFonts w:hint="default" w:ascii="Times New Roman" w:hAnsi="Times New Roman" w:cs="Times New Roman"/>
        </w:rPr>
        <w:t>: Users can view book availability</w:t>
      </w:r>
      <w:r>
        <w:rPr>
          <w:rFonts w:hint="default" w:cs="Times New Roman"/>
          <w:lang w:val="en-US"/>
        </w:rPr>
        <w:t xml:space="preserve"> and</w:t>
      </w:r>
      <w:r>
        <w:rPr>
          <w:rFonts w:hint="default" w:ascii="Times New Roman" w:hAnsi="Times New Roman" w:cs="Times New Roman"/>
        </w:rPr>
        <w:t xml:space="preserve"> borrow books them online.</w:t>
      </w:r>
    </w:p>
    <w:p w14:paraId="6D035A3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Notifications</w:t>
      </w:r>
      <w:r>
        <w:rPr>
          <w:rFonts w:hint="default" w:ascii="Times New Roman" w:hAnsi="Times New Roman" w:cs="Times New Roman"/>
        </w:rPr>
        <w:t>: Users receive alerts for overdue books or upcoming due dates.</w:t>
      </w:r>
    </w:p>
    <w:p w14:paraId="0037C80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Librarians/Admins</w:t>
      </w:r>
      <w:r>
        <w:rPr>
          <w:rFonts w:hint="default" w:ascii="Times New Roman" w:hAnsi="Times New Roman" w:cs="Times New Roman"/>
        </w:rPr>
        <w:t>:</w:t>
      </w:r>
    </w:p>
    <w:p w14:paraId="4E39F12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Book Management</w:t>
      </w:r>
      <w:r>
        <w:rPr>
          <w:rFonts w:hint="default" w:ascii="Times New Roman" w:hAnsi="Times New Roman" w:cs="Times New Roman"/>
        </w:rPr>
        <w:t>: Admins can add, update, and delete book records.</w:t>
      </w:r>
    </w:p>
    <w:p w14:paraId="7EECBCF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User Management</w:t>
      </w:r>
      <w:r>
        <w:rPr>
          <w:rFonts w:hint="default" w:ascii="Times New Roman" w:hAnsi="Times New Roman" w:cs="Times New Roman"/>
        </w:rPr>
        <w:t>: Admins can monitor and manage user accounts, including fines and borrowing restrictions.</w:t>
      </w:r>
    </w:p>
    <w:p w14:paraId="5F458E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Inventory Management</w:t>
      </w:r>
      <w:r>
        <w:rPr>
          <w:rFonts w:hint="default" w:ascii="Times New Roman" w:hAnsi="Times New Roman" w:cs="Times New Roman"/>
        </w:rPr>
        <w:t>: Admins can track books in inventory and manage overdue items.</w:t>
      </w:r>
    </w:p>
    <w:p w14:paraId="65DD7CA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Reports</w:t>
      </w:r>
      <w:r>
        <w:rPr>
          <w:rFonts w:hint="default" w:ascii="Times New Roman" w:hAnsi="Times New Roman" w:cs="Times New Roman"/>
        </w:rPr>
        <w:t>: Generate reports on borrowing trends, overdue books, and fines.</w:t>
      </w:r>
    </w:p>
    <w:p w14:paraId="1536FB1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83AA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4. Project Timeline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5"/>
        <w:gridCol w:w="4335"/>
      </w:tblGrid>
      <w:tr w14:paraId="76287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56E3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2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632F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2"/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</w:tr>
      <w:tr w14:paraId="42FF3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FE8F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B79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Project planning, requirements gathering</w:t>
            </w:r>
          </w:p>
        </w:tc>
      </w:tr>
      <w:tr w14:paraId="31FCC5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EBB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2D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UI design with HTML/CSS/Bootstrap</w:t>
            </w:r>
          </w:p>
        </w:tc>
      </w:tr>
      <w:tr w14:paraId="20D61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28F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4E9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Backend architecture with PHP</w:t>
            </w:r>
          </w:p>
        </w:tc>
      </w:tr>
      <w:tr w14:paraId="42E6B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C29A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4-5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C2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Database setup (MySQL), API development</w:t>
            </w:r>
          </w:p>
        </w:tc>
      </w:tr>
      <w:tr w14:paraId="63139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B7AA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6-7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D5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Frontend-backend integration</w:t>
            </w:r>
          </w:p>
        </w:tc>
      </w:tr>
      <w:tr w14:paraId="068C4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3FA0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EB0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Testing (unit and integration testing)</w:t>
            </w:r>
          </w:p>
        </w:tc>
      </w:tr>
      <w:tr w14:paraId="0F154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06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79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User Acceptance Testing (UAT)</w:t>
            </w:r>
          </w:p>
        </w:tc>
      </w:tr>
      <w:tr w14:paraId="0CC5C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FD36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Week 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2AE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Deployment and final project review</w:t>
            </w:r>
          </w:p>
        </w:tc>
      </w:tr>
    </w:tbl>
    <w:p w14:paraId="6F2B8B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9D43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5. System Architecture</w:t>
      </w:r>
    </w:p>
    <w:p w14:paraId="1B58F29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Frontend</w:t>
      </w:r>
      <w:r>
        <w:rPr>
          <w:rFonts w:hint="default" w:ascii="Times New Roman" w:hAnsi="Times New Roman" w:cs="Times New Roman"/>
        </w:rPr>
        <w:t>:</w:t>
      </w:r>
    </w:p>
    <w:p w14:paraId="6F4AB9C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frontend is built using </w:t>
      </w:r>
      <w:r>
        <w:rPr>
          <w:rStyle w:val="92"/>
          <w:rFonts w:hint="default" w:ascii="Times New Roman" w:hAnsi="Times New Roman" w:cs="Times New Roman"/>
        </w:rPr>
        <w:t>HTML, CSS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92"/>
          <w:rFonts w:hint="default" w:ascii="Times New Roman" w:hAnsi="Times New Roman" w:cs="Times New Roman"/>
        </w:rPr>
        <w:t>Bootstrap</w:t>
      </w:r>
      <w:r>
        <w:rPr>
          <w:rFonts w:hint="default" w:ascii="Times New Roman" w:hAnsi="Times New Roman" w:cs="Times New Roman"/>
        </w:rPr>
        <w:t xml:space="preserve"> for creating responsive layouts and styling. Bootstrap components were used for forms, tables, navigation bars, and buttons.</w:t>
      </w:r>
    </w:p>
    <w:p w14:paraId="6F6F7CE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JavaScript</w:t>
      </w:r>
      <w:r>
        <w:rPr>
          <w:rFonts w:hint="default" w:ascii="Times New Roman" w:hAnsi="Times New Roman" w:cs="Times New Roman"/>
        </w:rPr>
        <w:t xml:space="preserve"> was employed to enhance interactivity and handle client-side operations, such as dynamic book search and form validation.</w:t>
      </w:r>
    </w:p>
    <w:p w14:paraId="4740AA9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Backend</w:t>
      </w:r>
      <w:r>
        <w:rPr>
          <w:rFonts w:hint="default" w:ascii="Times New Roman" w:hAnsi="Times New Roman" w:cs="Times New Roman"/>
        </w:rPr>
        <w:t>:</w:t>
      </w:r>
    </w:p>
    <w:p w14:paraId="6F84AFB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backend is powered by </w:t>
      </w:r>
      <w:r>
        <w:rPr>
          <w:rStyle w:val="92"/>
          <w:rFonts w:hint="default" w:ascii="Times New Roman" w:hAnsi="Times New Roman" w:cs="Times New Roman"/>
        </w:rPr>
        <w:t>PHP</w:t>
      </w:r>
      <w:r>
        <w:rPr>
          <w:rFonts w:hint="default" w:ascii="Times New Roman" w:hAnsi="Times New Roman" w:cs="Times New Roman"/>
        </w:rPr>
        <w:t>, which handles all server-side operations such as user registration, authentication, book borrowing, and returning.</w:t>
      </w:r>
    </w:p>
    <w:p w14:paraId="53FF47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JavaScript</w:t>
      </w:r>
      <w:r>
        <w:rPr>
          <w:rFonts w:hint="default" w:ascii="Times New Roman" w:hAnsi="Times New Roman" w:cs="Times New Roman"/>
        </w:rPr>
        <w:t xml:space="preserve"> was used in conjunction with PHP to handle AJAX requests, providing seamless interaction between the frontend and backend without reloading the page.</w:t>
      </w:r>
    </w:p>
    <w:p w14:paraId="67539A9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Database</w:t>
      </w:r>
      <w:r>
        <w:rPr>
          <w:rFonts w:hint="default" w:ascii="Times New Roman" w:hAnsi="Times New Roman" w:cs="Times New Roman"/>
        </w:rPr>
        <w:t xml:space="preserve">: We used </w:t>
      </w:r>
      <w:r>
        <w:rPr>
          <w:rStyle w:val="92"/>
          <w:rFonts w:hint="default" w:ascii="Times New Roman" w:hAnsi="Times New Roman" w:cs="Times New Roman"/>
        </w:rPr>
        <w:t>MySQL</w:t>
      </w:r>
      <w:r>
        <w:rPr>
          <w:rFonts w:hint="default" w:ascii="Times New Roman" w:hAnsi="Times New Roman" w:cs="Times New Roman"/>
        </w:rPr>
        <w:t xml:space="preserve"> to store book records, user data, borrowing history, and fine details.</w:t>
      </w:r>
    </w:p>
    <w:p w14:paraId="4E49E16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Security</w:t>
      </w:r>
      <w:r>
        <w:rPr>
          <w:rFonts w:hint="default" w:ascii="Times New Roman" w:hAnsi="Times New Roman" w:cs="Times New Roman"/>
        </w:rPr>
        <w:t>:</w:t>
      </w:r>
    </w:p>
    <w:p w14:paraId="5C51002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User Authentication</w:t>
      </w:r>
      <w:r>
        <w:rPr>
          <w:rFonts w:hint="default" w:ascii="Times New Roman" w:hAnsi="Times New Roman" w:cs="Times New Roman"/>
        </w:rPr>
        <w:t>: PHP sessions were used for managing user login and session data securely.</w:t>
      </w:r>
    </w:p>
    <w:p w14:paraId="7E2EB9B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Encryption</w:t>
      </w:r>
      <w:r>
        <w:rPr>
          <w:rFonts w:hint="default" w:ascii="Times New Roman" w:hAnsi="Times New Roman" w:cs="Times New Roman"/>
        </w:rPr>
        <w:t xml:space="preserve">: Passwords are hashed using </w:t>
      </w:r>
      <w:r>
        <w:rPr>
          <w:rStyle w:val="92"/>
          <w:rFonts w:hint="default" w:ascii="Times New Roman" w:hAnsi="Times New Roman" w:cs="Times New Roman"/>
        </w:rPr>
        <w:t>PHP's bcrypt</w:t>
      </w:r>
      <w:r>
        <w:rPr>
          <w:rFonts w:hint="default" w:ascii="Times New Roman" w:hAnsi="Times New Roman" w:cs="Times New Roman"/>
        </w:rPr>
        <w:t xml:space="preserve"> before being stored in the database.</w:t>
      </w:r>
    </w:p>
    <w:p w14:paraId="23E6B0F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Cross-Site Scripting (XSS) Protection</w:t>
      </w:r>
      <w:r>
        <w:rPr>
          <w:rFonts w:hint="default" w:ascii="Times New Roman" w:hAnsi="Times New Roman" w:cs="Times New Roman"/>
        </w:rPr>
        <w:t>: Input validation and sanitization techniques were implemented to ensure secure data handling.</w:t>
      </w:r>
    </w:p>
    <w:p w14:paraId="138FA03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62608D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6. UI Design</w:t>
      </w:r>
    </w:p>
    <w:p w14:paraId="0D88485A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user interface was designed to be clean and responsive using </w:t>
      </w:r>
      <w:r>
        <w:rPr>
          <w:rStyle w:val="92"/>
          <w:rFonts w:hint="default" w:ascii="Times New Roman" w:hAnsi="Times New Roman" w:cs="Times New Roman"/>
        </w:rPr>
        <w:t>Bootstrap</w:t>
      </w:r>
      <w:r>
        <w:rPr>
          <w:rFonts w:hint="default" w:ascii="Times New Roman" w:hAnsi="Times New Roman" w:cs="Times New Roman"/>
        </w:rPr>
        <w:t>. The design focuses on usability for both users and admins, ensuring quick access to important features.</w:t>
      </w:r>
    </w:p>
    <w:p w14:paraId="5C9EB12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UI elements include:</w:t>
      </w:r>
    </w:p>
    <w:p w14:paraId="436D20B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Home Page</w:t>
      </w:r>
      <w:r>
        <w:rPr>
          <w:rFonts w:hint="default" w:ascii="Times New Roman" w:hAnsi="Times New Roman" w:cs="Times New Roman"/>
        </w:rPr>
        <w:t>: Displays a search bar and featured books.</w:t>
      </w:r>
    </w:p>
    <w:p w14:paraId="36A48BC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Login/Registration Page</w:t>
      </w:r>
      <w:r>
        <w:rPr>
          <w:rFonts w:hint="default" w:ascii="Times New Roman" w:hAnsi="Times New Roman" w:cs="Times New Roman"/>
        </w:rPr>
        <w:t>: Simple forms with client-side validation.</w:t>
      </w:r>
    </w:p>
    <w:p w14:paraId="3B3ADAF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Book List Page</w:t>
      </w:r>
      <w:r>
        <w:rPr>
          <w:rFonts w:hint="default" w:ascii="Times New Roman" w:hAnsi="Times New Roman" w:cs="Times New Roman"/>
        </w:rPr>
        <w:t>: A paginated list of books with filter and search options.</w:t>
      </w:r>
    </w:p>
    <w:p w14:paraId="581D789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User Profile Page</w:t>
      </w:r>
      <w:r>
        <w:rPr>
          <w:rFonts w:hint="default" w:ascii="Times New Roman" w:hAnsi="Times New Roman" w:cs="Times New Roman"/>
        </w:rPr>
        <w:t>: Displays user details, borrowing history, and current loans.</w:t>
      </w:r>
    </w:p>
    <w:p w14:paraId="763D103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Admin Dashboard</w:t>
      </w:r>
      <w:r>
        <w:rPr>
          <w:rFonts w:hint="default" w:ascii="Times New Roman" w:hAnsi="Times New Roman" w:cs="Times New Roman"/>
        </w:rPr>
        <w:t>: Provides an overview of book inventories and user activities.</w:t>
      </w:r>
    </w:p>
    <w:p w14:paraId="3FE16C9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B299DE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7. System Features</w:t>
      </w:r>
    </w:p>
    <w:p w14:paraId="531B6C4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User Features</w:t>
      </w:r>
      <w:r>
        <w:rPr>
          <w:rFonts w:hint="default" w:ascii="Times New Roman" w:hAnsi="Times New Roman" w:cs="Times New Roman"/>
        </w:rPr>
        <w:t>:</w:t>
      </w:r>
    </w:p>
    <w:p w14:paraId="4CCDAC2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Search Functionality</w:t>
      </w:r>
      <w:r>
        <w:rPr>
          <w:rFonts w:hint="default" w:ascii="Times New Roman" w:hAnsi="Times New Roman" w:cs="Times New Roman"/>
        </w:rPr>
        <w:t>: Users can search for books by title, author, or genre, with real-time suggestions.</w:t>
      </w:r>
    </w:p>
    <w:p w14:paraId="402A59B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Borrow Books</w:t>
      </w:r>
      <w:r>
        <w:rPr>
          <w:rFonts w:hint="default" w:ascii="Times New Roman" w:hAnsi="Times New Roman" w:cs="Times New Roman"/>
        </w:rPr>
        <w:t>: Users can borrow available books, and they will receive notifications if a book is overdue.</w:t>
      </w:r>
    </w:p>
    <w:p w14:paraId="0EFB5DF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Borrowing History</w:t>
      </w:r>
      <w:r>
        <w:rPr>
          <w:rFonts w:hint="default" w:ascii="Times New Roman" w:hAnsi="Times New Roman" w:cs="Times New Roman"/>
        </w:rPr>
        <w:t>: Users can view a history of their borrowed and returned books, with due dates and fines calculated automatically.</w:t>
      </w:r>
    </w:p>
    <w:p w14:paraId="27FD4E6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Responsive Design</w:t>
      </w:r>
      <w:r>
        <w:rPr>
          <w:rFonts w:hint="default" w:ascii="Times New Roman" w:hAnsi="Times New Roman" w:cs="Times New Roman"/>
        </w:rPr>
        <w:t>: The user interface is fully responsive and adapts to mobile, tablet, and desktop views.</w:t>
      </w:r>
    </w:p>
    <w:p w14:paraId="3EDABD0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Admin Features</w:t>
      </w:r>
      <w:r>
        <w:rPr>
          <w:rFonts w:hint="default" w:ascii="Times New Roman" w:hAnsi="Times New Roman" w:cs="Times New Roman"/>
        </w:rPr>
        <w:t>:</w:t>
      </w:r>
    </w:p>
    <w:p w14:paraId="1F8584F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Book Management</w:t>
      </w:r>
      <w:r>
        <w:rPr>
          <w:rFonts w:hint="default" w:ascii="Times New Roman" w:hAnsi="Times New Roman" w:cs="Times New Roman"/>
        </w:rPr>
        <w:t>: Admins can add, update, or remove books from the system.</w:t>
      </w:r>
      <w:bookmarkStart w:id="0" w:name="_GoBack"/>
      <w:bookmarkEnd w:id="0"/>
    </w:p>
    <w:p w14:paraId="33E926F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User Management</w:t>
      </w:r>
      <w:r>
        <w:rPr>
          <w:rFonts w:hint="default" w:ascii="Times New Roman" w:hAnsi="Times New Roman" w:cs="Times New Roman"/>
        </w:rPr>
        <w:t>: Admins can manage user accounts, including borrowing privileges, fines, and overdue books.</w:t>
      </w:r>
    </w:p>
    <w:p w14:paraId="4AF1695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Report Generation</w:t>
      </w:r>
      <w:r>
        <w:rPr>
          <w:rFonts w:hint="default" w:ascii="Times New Roman" w:hAnsi="Times New Roman" w:cs="Times New Roman"/>
        </w:rPr>
        <w:t>: Admins can generate reports on most borrowed books, overdue items, and total fines collected.</w:t>
      </w:r>
    </w:p>
    <w:p w14:paraId="17C920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Fine Management</w:t>
      </w:r>
      <w:r>
        <w:rPr>
          <w:rFonts w:hint="default" w:ascii="Times New Roman" w:hAnsi="Times New Roman" w:cs="Times New Roman"/>
        </w:rPr>
        <w:t>: Fines are calculated and managed automatically based on the due date of borrowed books.</w:t>
      </w:r>
    </w:p>
    <w:p w14:paraId="1CF1696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5615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8. Testing and Debugging</w:t>
      </w:r>
    </w:p>
    <w:p w14:paraId="5C7585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Testing</w:t>
      </w:r>
      <w:r>
        <w:rPr>
          <w:rFonts w:hint="default" w:ascii="Times New Roman" w:hAnsi="Times New Roman" w:cs="Times New Roman"/>
        </w:rPr>
        <w:t>:</w:t>
      </w:r>
    </w:p>
    <w:p w14:paraId="223D304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Unit Testing</w:t>
      </w:r>
      <w:r>
        <w:rPr>
          <w:rFonts w:hint="default" w:ascii="Times New Roman" w:hAnsi="Times New Roman" w:cs="Times New Roman"/>
        </w:rPr>
        <w:t>: All PHP functions were tested independently to ensure correctness.</w:t>
      </w:r>
    </w:p>
    <w:p w14:paraId="3163491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Integration Testing</w:t>
      </w:r>
      <w:r>
        <w:rPr>
          <w:rFonts w:hint="default" w:ascii="Times New Roman" w:hAnsi="Times New Roman" w:cs="Times New Roman"/>
        </w:rPr>
        <w:t>: Tested communication between frontend and backend using AJAX to ensure smooth data retrieval and submission.</w:t>
      </w:r>
    </w:p>
    <w:p w14:paraId="3D1C165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User Acceptance Testing (UAT)</w:t>
      </w:r>
      <w:r>
        <w:rPr>
          <w:rFonts w:hint="default" w:ascii="Times New Roman" w:hAnsi="Times New Roman" w:cs="Times New Roman"/>
        </w:rPr>
        <w:t>: A group of testers simulated real users, testing the system for usability and functionality.</w:t>
      </w:r>
    </w:p>
    <w:p w14:paraId="31EECE9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Debugging</w:t>
      </w:r>
      <w:r>
        <w:rPr>
          <w:rFonts w:hint="default" w:ascii="Times New Roman" w:hAnsi="Times New Roman" w:cs="Times New Roman"/>
        </w:rPr>
        <w:t>:</w:t>
      </w:r>
    </w:p>
    <w:p w14:paraId="04BEE6B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Common issues such as session handling in PHP and form validation errors were resolved by implementing proper error logging and exception handling.</w:t>
      </w:r>
    </w:p>
    <w:p w14:paraId="26026F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77F88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9. Deployment</w:t>
      </w:r>
    </w:p>
    <w:p w14:paraId="14624340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system was deployed on a </w:t>
      </w:r>
      <w:r>
        <w:rPr>
          <w:rStyle w:val="92"/>
          <w:rFonts w:hint="default" w:ascii="Times New Roman" w:hAnsi="Times New Roman" w:cs="Times New Roman"/>
        </w:rPr>
        <w:t>shared hosting platform</w:t>
      </w:r>
      <w:r>
        <w:rPr>
          <w:rFonts w:hint="default" w:ascii="Times New Roman" w:hAnsi="Times New Roman" w:cs="Times New Roman"/>
        </w:rPr>
        <w:t xml:space="preserve"> that supports </w:t>
      </w:r>
      <w:r>
        <w:rPr>
          <w:rStyle w:val="92"/>
          <w:rFonts w:hint="default" w:ascii="Times New Roman" w:hAnsi="Times New Roman" w:cs="Times New Roman"/>
        </w:rPr>
        <w:t>PHP and MySQL</w:t>
      </w:r>
      <w:r>
        <w:rPr>
          <w:rFonts w:hint="default" w:ascii="Times New Roman" w:hAnsi="Times New Roman" w:cs="Times New Roman"/>
        </w:rPr>
        <w:t>. The project files were uploaded via FTP, and the database was configured using phpMyAdmin.</w:t>
      </w:r>
    </w:p>
    <w:p w14:paraId="78F37F5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Deployment Steps</w:t>
      </w:r>
      <w:r>
        <w:rPr>
          <w:rFonts w:hint="default" w:ascii="Times New Roman" w:hAnsi="Times New Roman" w:cs="Times New Roman"/>
        </w:rPr>
        <w:t>:</w:t>
      </w:r>
    </w:p>
    <w:p w14:paraId="134E6E3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Uploaded frontend files (HTML, CSS, JS) and backend PHP files to the server.</w:t>
      </w:r>
    </w:p>
    <w:p w14:paraId="4D866D4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up the MySQL database and imported the schema using phpMyAdmin.</w:t>
      </w:r>
    </w:p>
    <w:p w14:paraId="2C4A210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Configured PHP to connect to the database using environment variables to secure credentials.</w:t>
      </w:r>
    </w:p>
    <w:p w14:paraId="719FDF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03D4DB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10. Future Enhancements</w:t>
      </w:r>
    </w:p>
    <w:p w14:paraId="5406D0D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E-book Support</w:t>
      </w:r>
      <w:r>
        <w:rPr>
          <w:rFonts w:hint="default" w:ascii="Times New Roman" w:hAnsi="Times New Roman" w:cs="Times New Roman"/>
        </w:rPr>
        <w:t>: Implement support for digital books that users can borrow and read online.</w:t>
      </w:r>
    </w:p>
    <w:p w14:paraId="05CD703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Mobile App</w:t>
      </w:r>
      <w:r>
        <w:rPr>
          <w:rFonts w:hint="default" w:ascii="Times New Roman" w:hAnsi="Times New Roman" w:cs="Times New Roman"/>
        </w:rPr>
        <w:t xml:space="preserve">: Develop a mobile app version of the system using </w:t>
      </w:r>
      <w:r>
        <w:rPr>
          <w:rStyle w:val="92"/>
          <w:rFonts w:hint="default" w:ascii="Times New Roman" w:hAnsi="Times New Roman" w:cs="Times New Roman"/>
        </w:rPr>
        <w:t>React Native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92"/>
          <w:rFonts w:hint="default" w:ascii="Times New Roman" w:hAnsi="Times New Roman" w:cs="Times New Roman"/>
        </w:rPr>
        <w:t>Flutter</w:t>
      </w:r>
      <w:r>
        <w:rPr>
          <w:rFonts w:hint="default" w:ascii="Times New Roman" w:hAnsi="Times New Roman" w:cs="Times New Roman"/>
        </w:rPr>
        <w:t xml:space="preserve"> to enhance accessibility.</w:t>
      </w:r>
    </w:p>
    <w:p w14:paraId="46E5096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</w:rPr>
        <w:t>Recommendation System</w:t>
      </w:r>
      <w:r>
        <w:rPr>
          <w:rFonts w:hint="default" w:ascii="Times New Roman" w:hAnsi="Times New Roman" w:cs="Times New Roman"/>
        </w:rPr>
        <w:t>: Add a recommendation engine that suggests books based on user preferences and borrowing history.</w:t>
      </w:r>
    </w:p>
    <w:p w14:paraId="497CAC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06A1F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11. Conclusion</w:t>
      </w:r>
    </w:p>
    <w:p w14:paraId="4A52FFA3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Library Management System was successfully developed using </w:t>
      </w:r>
      <w:r>
        <w:rPr>
          <w:rStyle w:val="92"/>
          <w:rFonts w:hint="default" w:ascii="Times New Roman" w:hAnsi="Times New Roman" w:cs="Times New Roman"/>
        </w:rPr>
        <w:t>Bootstrap, HTML, CSS</w:t>
      </w:r>
      <w:r>
        <w:rPr>
          <w:rFonts w:hint="default" w:ascii="Times New Roman" w:hAnsi="Times New Roman" w:cs="Times New Roman"/>
        </w:rPr>
        <w:t xml:space="preserve"> for the frontend and </w:t>
      </w:r>
      <w:r>
        <w:rPr>
          <w:rStyle w:val="92"/>
          <w:rFonts w:hint="default" w:ascii="Times New Roman" w:hAnsi="Times New Roman" w:cs="Times New Roman"/>
        </w:rPr>
        <w:t>PHP, JavaScript</w:t>
      </w:r>
      <w:r>
        <w:rPr>
          <w:rFonts w:hint="default" w:ascii="Times New Roman" w:hAnsi="Times New Roman" w:cs="Times New Roman"/>
        </w:rPr>
        <w:t xml:space="preserve"> for the backend. The project has met its goals of providing a user-friendly platform for users to borrow and return books while giving admins control over library resources. Future improvements, such as adding e-books and a mobile app, will further enhance the system's usability.</w:t>
      </w:r>
    </w:p>
    <w:p w14:paraId="647312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7F19380">
      <w:pPr>
        <w:rPr>
          <w:rFonts w:hint="default" w:ascii="Times New Roman" w:hAnsi="Times New Roman" w:cs="Times New Roman"/>
        </w:rPr>
      </w:pPr>
    </w:p>
    <w:p w14:paraId="7D1AC4AB">
      <w:pPr>
        <w:rPr>
          <w:rFonts w:hint="default" w:ascii="Times New Roman" w:hAnsi="Times New Roman" w:cs="Times New Roman"/>
        </w:rPr>
      </w:pPr>
    </w:p>
    <w:p w14:paraId="24F46E32">
      <w:pPr>
        <w:rPr>
          <w:rFonts w:hint="default" w:ascii="Times New Roman" w:hAnsi="Times New Roman" w:cs="Times New Roman"/>
        </w:rPr>
      </w:pPr>
    </w:p>
    <w:p w14:paraId="03178DB5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C418D"/>
    <w:multiLevelType w:val="multilevel"/>
    <w:tmpl w:val="AB7C4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095A7D"/>
    <w:multiLevelType w:val="multilevel"/>
    <w:tmpl w:val="BF095A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4BAF8B"/>
    <w:multiLevelType w:val="multilevel"/>
    <w:tmpl w:val="CC4BA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25E8DE"/>
    <w:multiLevelType w:val="multilevel"/>
    <w:tmpl w:val="EC25E8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9EB19E"/>
    <w:multiLevelType w:val="multilevel"/>
    <w:tmpl w:val="F69EB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01F18908"/>
    <w:multiLevelType w:val="multilevel"/>
    <w:tmpl w:val="01F18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3B4E452"/>
    <w:multiLevelType w:val="multilevel"/>
    <w:tmpl w:val="03B4E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0D23D04"/>
    <w:multiLevelType w:val="multilevel"/>
    <w:tmpl w:val="20D23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5EBC97F"/>
    <w:multiLevelType w:val="multilevel"/>
    <w:tmpl w:val="25EBC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472899C2"/>
    <w:multiLevelType w:val="multilevel"/>
    <w:tmpl w:val="472899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A74DD6C"/>
    <w:multiLevelType w:val="multilevel"/>
    <w:tmpl w:val="4A74DD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41EF6AF"/>
    <w:multiLevelType w:val="multilevel"/>
    <w:tmpl w:val="541EF6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E3BBB2B"/>
    <w:multiLevelType w:val="multilevel"/>
    <w:tmpl w:val="5E3BB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42CA2F3"/>
    <w:multiLevelType w:val="multilevel"/>
    <w:tmpl w:val="642CA2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CFA3F5D"/>
    <w:multiLevelType w:val="multilevel"/>
    <w:tmpl w:val="7CFA3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20"/>
  </w:num>
  <w:num w:numId="13">
    <w:abstractNumId w:val="23"/>
  </w:num>
  <w:num w:numId="14">
    <w:abstractNumId w:val="18"/>
  </w:num>
  <w:num w:numId="15">
    <w:abstractNumId w:val="0"/>
  </w:num>
  <w:num w:numId="16">
    <w:abstractNumId w:val="22"/>
  </w:num>
  <w:num w:numId="17">
    <w:abstractNumId w:val="21"/>
  </w:num>
  <w:num w:numId="18">
    <w:abstractNumId w:val="16"/>
  </w:num>
  <w:num w:numId="19">
    <w:abstractNumId w:val="1"/>
  </w:num>
  <w:num w:numId="20">
    <w:abstractNumId w:val="17"/>
  </w:num>
  <w:num w:numId="21">
    <w:abstractNumId w:val="15"/>
  </w:num>
  <w:num w:numId="22">
    <w:abstractNumId w:val="19"/>
  </w:num>
  <w:num w:numId="23">
    <w:abstractNumId w:val="2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14CB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E1269F"/>
    <w:rsid w:val="09C56195"/>
    <w:rsid w:val="15433673"/>
    <w:rsid w:val="18114CB8"/>
    <w:rsid w:val="21E45026"/>
    <w:rsid w:val="31812B19"/>
    <w:rsid w:val="32976592"/>
    <w:rsid w:val="392635CF"/>
    <w:rsid w:val="39305703"/>
    <w:rsid w:val="3EF1489F"/>
    <w:rsid w:val="40063172"/>
    <w:rsid w:val="63852ED6"/>
    <w:rsid w:val="6C211D01"/>
    <w:rsid w:val="72D1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aj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2024-09-30T13:16:00Z</dcterms:created>
  <dc:creator>User</dc:creator>
  <cp:lastModifiedBy>Park Kit Wong</cp:lastModifiedBy>
  <dcterms:modified xsi:type="dcterms:W3CDTF">2024-10-12T03:23:56Z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F93509D50B1F4399B440E97F2CDEF0E5_11</vt:lpwstr>
  </property>
</Properties>
</file>